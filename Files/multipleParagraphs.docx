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World!</w:t>
      </w:r>
    </w:p>
    <w:p>
      <w:r>
        <w:t>This is the second paragraph.</w:t>
      </w:r>
      <w:r>
        <w:t xml:space="preserve"> This text is being added to the second pareagraph.</w:t>
      </w:r>
    </w:p>
    <w:p>
      <w:r>
        <w:t>This is the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